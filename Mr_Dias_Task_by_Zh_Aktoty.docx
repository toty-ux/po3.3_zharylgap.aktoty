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Report: Configuration and Maintenance of Microsoft Word, PowerPoint, and Excel</w:t>
      </w:r>
    </w:p>
    <w:p>
      <w:pPr>
        <w:pStyle w:val="Heading1"/>
      </w:pPr>
      <w:r>
        <w:t>1. Verifying Installed Office Software</w:t>
      </w:r>
    </w:p>
    <w:p>
      <w:r>
        <w:rPr>
          <w:b/>
          <w:sz w:val="24"/>
        </w:rPr>
        <w:t>Verified programs and their versions:</w:t>
      </w:r>
    </w:p>
    <w:p>
      <w:r>
        <w:rPr>
          <w:sz w:val="24"/>
        </w:rPr>
        <w:t>• Microsoft Word — Version 2019 (16.0.10396.20062)</w:t>
      </w:r>
    </w:p>
    <w:p>
      <w:r>
        <w:rPr>
          <w:sz w:val="24"/>
        </w:rPr>
        <w:t>• Microsoft Excel — Version 2019 (16.0.10396.20062)</w:t>
      </w:r>
    </w:p>
    <w:p>
      <w:r>
        <w:rPr>
          <w:sz w:val="24"/>
        </w:rPr>
        <w:t>• Microsoft PowerPoint — Version 2019 (16.0.10396.20062)</w:t>
      </w:r>
    </w:p>
    <w:p>
      <w:r>
        <w:rPr>
          <w:b/>
          <w:sz w:val="24"/>
        </w:rPr>
        <w:t>Functionality check:</w:t>
      </w:r>
    </w:p>
    <w:p>
      <w:r>
        <w:rPr>
          <w:sz w:val="24"/>
        </w:rPr>
        <w:t>• All three programs open without errors.</w:t>
      </w:r>
    </w:p>
    <w:p>
      <w:r>
        <w:rPr>
          <w:sz w:val="24"/>
        </w:rPr>
        <w:t>• New files created: Word document, Excel spreadsheet, PowerPoint presentation.</w:t>
      </w:r>
    </w:p>
    <w:p>
      <w:r>
        <w:rPr>
          <w:sz w:val="24"/>
        </w:rPr>
        <w:t>• File saving, opening, and editing were tested — no issues found.</w:t>
      </w:r>
    </w:p>
    <w:p>
      <w:pPr>
        <w:pStyle w:val="Heading1"/>
      </w:pPr>
      <w:r>
        <w:t>2. Configuring Interface and Security Settings</w:t>
      </w:r>
    </w:p>
    <w:p>
      <w:pPr>
        <w:pStyle w:val="Heading2"/>
      </w:pPr>
      <w:r>
        <w:t>Microsoft Word</w:t>
      </w:r>
    </w:p>
    <w:p>
      <w:r>
        <w:rPr>
          <w:b/>
          <w:sz w:val="24"/>
        </w:rPr>
        <w:t>Interface:</w:t>
      </w:r>
    </w:p>
    <w:p>
      <w:r>
        <w:rPr>
          <w:sz w:val="24"/>
        </w:rPr>
        <w:t>• "Developer" tab added.</w:t>
      </w:r>
    </w:p>
    <w:p>
      <w:r>
        <w:rPr>
          <w:sz w:val="24"/>
        </w:rPr>
        <w:t>• Dark theme enabled.</w:t>
      </w:r>
    </w:p>
    <w:p>
      <w:r>
        <w:rPr>
          <w:sz w:val="24"/>
        </w:rPr>
        <w:t>• Quick Access Toolbar customized with essential commands.</w:t>
      </w:r>
    </w:p>
    <w:p>
      <w:r>
        <w:rPr>
          <w:b/>
          <w:sz w:val="24"/>
        </w:rPr>
        <w:t>Security:</w:t>
      </w:r>
    </w:p>
    <w:p>
      <w:r>
        <w:rPr>
          <w:sz w:val="24"/>
        </w:rPr>
        <w:t>• Auto-save enabled every 5 minutes.</w:t>
      </w:r>
    </w:p>
    <w:p>
      <w:r>
        <w:rPr>
          <w:sz w:val="24"/>
        </w:rPr>
        <w:t>• Macros disabled.</w:t>
      </w:r>
    </w:p>
    <w:p>
      <w:r>
        <w:rPr>
          <w:sz w:val="24"/>
        </w:rPr>
        <w:t>• Password protection feature tested and available for documents.</w:t>
      </w:r>
    </w:p>
    <w:p>
      <w:pPr>
        <w:pStyle w:val="Heading2"/>
      </w:pPr>
      <w:r>
        <w:t>Microsoft Excel</w:t>
      </w:r>
    </w:p>
    <w:p>
      <w:r>
        <w:rPr>
          <w:b/>
          <w:sz w:val="24"/>
        </w:rPr>
        <w:t>Interface:</w:t>
      </w:r>
    </w:p>
    <w:p>
      <w:r>
        <w:rPr>
          <w:sz w:val="24"/>
        </w:rPr>
        <w:t>• "Developer" tab added.</w:t>
      </w:r>
    </w:p>
    <w:p>
      <w:r>
        <w:rPr>
          <w:sz w:val="24"/>
        </w:rPr>
        <w:t>• Dark theme enabled.</w:t>
      </w:r>
    </w:p>
    <w:p>
      <w:r>
        <w:rPr>
          <w:sz w:val="24"/>
        </w:rPr>
        <w:t>• Quick Access Toolbar customized with essential commands.</w:t>
      </w:r>
    </w:p>
    <w:p>
      <w:r>
        <w:rPr>
          <w:b/>
          <w:sz w:val="24"/>
        </w:rPr>
        <w:t>Security:</w:t>
      </w:r>
    </w:p>
    <w:p>
      <w:r>
        <w:rPr>
          <w:sz w:val="24"/>
        </w:rPr>
        <w:t>• Auto-save enabled every 5 minutes.</w:t>
      </w:r>
    </w:p>
    <w:p>
      <w:r>
        <w:rPr>
          <w:sz w:val="24"/>
        </w:rPr>
        <w:t>• Macros disabled.</w:t>
      </w:r>
    </w:p>
    <w:p>
      <w:r>
        <w:rPr>
          <w:sz w:val="24"/>
        </w:rPr>
        <w:t>• Password protection feature tested and available for documents.</w:t>
      </w:r>
    </w:p>
    <w:p>
      <w:pPr>
        <w:pStyle w:val="Heading2"/>
      </w:pPr>
      <w:r>
        <w:t>Microsoft PowerPoint</w:t>
      </w:r>
    </w:p>
    <w:p>
      <w:r>
        <w:rPr>
          <w:b/>
          <w:sz w:val="24"/>
        </w:rPr>
        <w:t>Interface:</w:t>
      </w:r>
    </w:p>
    <w:p>
      <w:r>
        <w:rPr>
          <w:sz w:val="24"/>
        </w:rPr>
        <w:t>• "Developer" tab added.</w:t>
      </w:r>
    </w:p>
    <w:p>
      <w:r>
        <w:rPr>
          <w:sz w:val="24"/>
        </w:rPr>
        <w:t>• Dark theme enabled.</w:t>
      </w:r>
    </w:p>
    <w:p>
      <w:r>
        <w:rPr>
          <w:sz w:val="24"/>
        </w:rPr>
        <w:t>• Quick Access Toolbar customized with essential commands.</w:t>
      </w:r>
    </w:p>
    <w:p>
      <w:r>
        <w:rPr>
          <w:b/>
          <w:sz w:val="24"/>
        </w:rPr>
        <w:t>Security:</w:t>
      </w:r>
    </w:p>
    <w:p>
      <w:r>
        <w:rPr>
          <w:sz w:val="24"/>
        </w:rPr>
        <w:t>• Auto-save enabled every 5 minutes.</w:t>
      </w:r>
    </w:p>
    <w:p>
      <w:r>
        <w:rPr>
          <w:sz w:val="24"/>
        </w:rPr>
        <w:t>• Macros disabled.</w:t>
      </w:r>
    </w:p>
    <w:p>
      <w:r>
        <w:rPr>
          <w:sz w:val="24"/>
        </w:rPr>
        <w:t>• Password protection feature tested and available for documents.</w:t>
      </w:r>
    </w:p>
    <w:p>
      <w:pPr>
        <w:pStyle w:val="Heading1"/>
      </w:pPr>
      <w:r>
        <w:t>3. Performing Offline Maintenance</w:t>
      </w:r>
    </w:p>
    <w:p>
      <w:r>
        <w:rPr>
          <w:b/>
          <w:sz w:val="24"/>
        </w:rPr>
        <w:t>Actions performed:</w:t>
      </w:r>
    </w:p>
    <w:p>
      <w:r>
        <w:rPr>
          <w:sz w:val="24"/>
        </w:rPr>
        <w:t>• Temporary files in AppData folders cleaned.</w:t>
      </w:r>
    </w:p>
    <w:p>
      <w:r>
        <w:rPr>
          <w:sz w:val="24"/>
        </w:rPr>
        <w:t>• Unused templates deleted.</w:t>
      </w:r>
    </w:p>
    <w:p>
      <w:r>
        <w:rPr>
          <w:sz w:val="24"/>
        </w:rPr>
        <w:t>• User settings and templates backed up.</w:t>
      </w:r>
    </w:p>
    <w:p>
      <w:r>
        <w:rPr>
          <w:sz w:val="24"/>
        </w:rPr>
        <w:t>• All files tested for proper opening and saving — no errors detected.</w:t>
      </w:r>
    </w:p>
    <w:p>
      <w:pPr>
        <w:pStyle w:val="Heading1"/>
      </w:pPr>
      <w:r>
        <w:t>4. Summary and Conclusion</w:t>
      </w:r>
    </w:p>
    <w:p>
      <w:r>
        <w:rPr>
          <w:b/>
          <w:sz w:val="24"/>
        </w:rPr>
        <w:t>Results:</w:t>
      </w:r>
    </w:p>
    <w:p>
      <w:r>
        <w:rPr>
          <w:sz w:val="24"/>
        </w:rPr>
        <w:t>• All Office applications are installed and functioning properly.</w:t>
      </w:r>
    </w:p>
    <w:p>
      <w:r>
        <w:rPr>
          <w:sz w:val="24"/>
        </w:rPr>
        <w:t>• Interface customized for user convenience.</w:t>
      </w:r>
    </w:p>
    <w:p>
      <w:r>
        <w:rPr>
          <w:sz w:val="24"/>
        </w:rPr>
        <w:t>• Security settings updated.</w:t>
      </w:r>
    </w:p>
    <w:p>
      <w:r>
        <w:rPr>
          <w:sz w:val="24"/>
        </w:rPr>
        <w:t>• Temporary files cleaned and settings backed up.</w:t>
      </w:r>
    </w:p>
    <w:p>
      <w:r>
        <w:rPr>
          <w:sz w:val="24"/>
        </w:rPr>
        <w:t>• Performance improved, no errors during operation.</w:t>
      </w:r>
    </w:p>
    <w:p>
      <w:r>
        <w:rPr>
          <w:b/>
          <w:sz w:val="24"/>
        </w:rPr>
        <w:t>Issues and Solutions:</w:t>
      </w:r>
    </w:p>
    <w:p>
      <w:r>
        <w:rPr>
          <w:sz w:val="24"/>
        </w:rPr>
        <w:t>• "Developer" tab was missing in Word and Excel.</w:t>
      </w:r>
    </w:p>
    <w:p>
      <w:r>
        <w:rPr>
          <w:sz w:val="24"/>
        </w:rPr>
        <w:t>• Solution: Enabled via "File → Options → Customize Ribbon → Check 'Developer' tab".</w:t>
      </w:r>
    </w:p>
    <w:p>
      <w:pPr>
        <w:pStyle w:val="Heading1"/>
      </w:pPr>
      <w:r>
        <w:t>Conclusion:</w:t>
      </w:r>
    </w:p>
    <w:p>
      <w:r>
        <w:rPr>
          <w:sz w:val="24"/>
        </w:rPr>
        <w:t>All tasks were successfully completed. Office applications are ready for safe and effective offline work.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